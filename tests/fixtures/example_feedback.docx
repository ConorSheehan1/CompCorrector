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fake_student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  <w:t>If you have any questions, please email me at test@example.com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other_fake_student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  <w:t>If you have any questions, please email me at test@example.com</w:t>
            </w:r>
          </w:p>
        </w:tc>
      </w:tr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final_fake_student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  <w:t>If you have any questions, please email me at test@example.com</w:t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33</Words>
  <Characters>207</Characters>
  <CharactersWithSpaces>237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en-IE</dc:language>
  <cp:lastModifiedBy/>
  <dcterms:modified xsi:type="dcterms:W3CDTF">2020-04-13T22:43:16Z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